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h dS h a w k y</w:t>
        <w:br/>
        <w:t>H e l i o p o l i s ,C a i r o|L i n k e d I n|P o r t f o l i o|( + 2 0 )1 1 51 6 79 2 8 3|a h d s h a w k y 2 3 @ g m a i l . c o mS U M M A R Y</w:t>
        <w:br/>
        <w:t>R e s u l t s - o r i e n t e dm a r k e t i n gp r o f e s s i o n a lw i t ha l m o s tt w oy e a r so fe x p e r i e n c ei nd i g i t a la n dB T Lm a r k e t i n ga g e n c i e s .P a s s i o n a t ea b o u tc r e a t i n ge n g a g i n gb r a n de x p e r i e n c e sa n dd e v e l o p i n gi m p a c t f u lm a r k e t i n gc a m p a i g n si nd i v e r s ei n d u s t r i e s ,f o c u s i n go nd e l i v e r i n gb r a n dg r o w t ht h r o u g hi m p l e m e n t i n gb r a n dt a c t i c sa n dm a r k e t i n ga c t i v i t i e s .</w:t>
        <w:br/>
        <w:t>W O R KE X P E R I E N C E</w:t>
        <w:br/>
        <w:t>M i t c hD e s i g n sN a s rC i t yC o n t e n tW r i t e rA u g2 0 2 2-P r e s e n t</w:t>
        <w:br/>
        <w:t>●W o r k e do np r o j e c t sf o rc l i e n t ss u c ha sA b uA u f,K o u i d e r,L e C o l l i n z i o n i,D i m aJ e w e l l e r y,S a l l yH e l m y,G oB u s,</w:t>
        <w:br/>
        <w:t>G oL i m o,D r e s s c o d e,G L O S S,a n dC a i r oA i r p o r tT r a n s f e r,a m o n g s to t h e r s .</w:t>
        <w:br/>
        <w:t>●D e v e l o p e da n dm a i n t a i n e dc o n t e n tc a l e n d a r st oc r e a t ea n dp u b l i s hv i d e o sa n ds t i l l - i m a g ec o n t e n to ns o c i a lm e d i au s i n gH o o t s u i t e,r e s u l t i n gi na ni n c r e a s eo f4 0 %i ne n g a g e m e n tr a t e s .</w:t>
        <w:br/>
        <w:t>●C o n d u c t e dt h o r o u g hr e s e a r c ht od e v e l o pad e e pu n d e r s t a n d i n go ft h ec l i e n t ' si n d u s t r y ,t a r g e ta u d i e n c e ,a n dc o n t e n tn e e d sr e s u l t i n gi na3 0 %t o4 0 %i n c r e a s ei nc o n v e r s i o nr a t e sf o rv a r i o u sc l i e n t s .</w:t>
        <w:br/>
        <w:t>●I n c r e a s e dw e b s i t et r a ﬃ cf o rd i ﬀ e r e n tc l i e n t sb y2 5 %t o3 5 %t h r o u g ht a r g e t e dS E Os t r a t e g i e sa n da n a l y z i n gt r a ﬃ c ,k e y w o r dr a n k i n g s ,a n do t h e rm e t r i c s .</w:t>
        <w:br/>
        <w:t>●I m p r o v e dw e b s i t es e a r c he n g i n er a n k i n g sb y1 5 %t h r o u g hk e y w o r dr e s e a r c ha n do p t i m i z a t i o nt e c h n i q u e si nb l o gc o n t e n tu s i n gt o o l ss u c ha sU b e r s u g g e s t,S E M R u s h,a n dR a n kM a t h.</w:t>
        <w:br/>
        <w:t>●I n c r e a s e de m a i lo p e nr a t e sb y2 5 %a n dc l i c k - t h r o u g hr a t e sb y1 5 %t h r o u g hA / Bt e s t i n gs u b j e c tl i n e s ,</w:t>
        <w:br/>
        <w:t>p e r s o n a l i z a t i o n ,a n dt i m i n gu s i n gP o s t t a g ya n dM a i l C h i m p.</w:t>
        <w:br/>
        <w:t>●G r e we m a i ls u b s c r i b e rl i s tb y3 0 %w i t h i nf o u rm o n t h st h r o u g hl e a d - g e n e r a t i o nc a m p a i g n sa n dt a r g e t e da d s .</w:t>
        <w:br/>
        <w:t>●W r o t e ,e d i t e d ,a n dp r o o f r e a da l lc o n t e n tt oe n s u r ea c c u r a c y ,c l a r i t y ,a n da d h e r e n c et oe a c hb r a n d ' s</w:t>
        <w:br/>
        <w:t>g u i d e l i n e s.</w:t>
        <w:br/>
        <w:t>●D e v e l o p e dc r e a t i v ec o n c e p t sa n de n g a g i n gc o n t e n ta c r o s sm u l t i p l ep l a t f o r m s ,i n c l u d i n gs o c i a lm e d i a ,b l o g s ,e m a i lc a m p a i g n s ,l a n d i n gp a g e s ,a n dw e b s i t e s .</w:t>
        <w:br/>
        <w:t>●C o l l a b o r a t e dw i t hc r o s s - f u n c t i o n a lt e a m st oe n s u r ec o n s i s t e n tm e s s a g i n ga n db r a n d i n ga c r o s sa l lc h a n n e l s .</w:t>
        <w:br/>
        <w:t>A m a z i n gA r t sf o rB T LM a r k e t i n gS o l u t i o n sN a s rC i t yJ u n i o rS a l e sA c c o u n tM a n a g e rD e c2 0 2 1-J u l y2 0 2 2</w:t>
        <w:br/>
        <w:t>●G a i n e de x p e r i e n c ew o r k i n gi nd i v e r s ei n d u s t r i e s ,i n c l u d i n gt e c h n o l o g y,p e t r o l e u me n e r g y ,r e a le s t a t e,H V A C,</w:t>
        <w:br/>
        <w:t>m e d i c a l,c o n s t r u c t i o n,a n dm o r e ,t od e v e l o pt a i l o r e de x h i b i t i o nb o o t h sa n db i l l b o a r dc a m p a i g n st om e e tt h en e e d so fe a c hc l i e n t .</w:t>
        <w:br/>
        <w:t>●S u c c e s s f u l l ym a n a g e d1 0 +c l i e n ta c c o u n t s ,o v e r s e e i n gc l i e n tm e e t i n g sa n db r i e ﬁ n g sa n de n s u r i n gh i g hc l i e n ts a t i s f a c t i o n .</w:t>
        <w:br/>
        <w:t>●C r e a t ea n du p d a t ee v e n tl i s tf o rt h ey e a rc a t e g o r i z e db yi n d u s t r ya n db yq u a r t e r .</w:t>
        <w:br/>
        <w:t>●C o l l a b o r a t e dw i t hd e s i g na n dp r o d u c t i o nt e a m st od e v e l o pc r e a t i v ea n dﬁ n a n c i a lp r o p o s a l sf o rc o r p o r a t ee x h i b i t i o n sa n de v e n t s .</w:t>
        <w:br/>
        <w:t>●M a i n t a i n e dc l e a ra n de ﬀ e c t i v ec o m m u n i c a t i o nw i t hc l i e n t st oe n s u r eas e a m l e s sw o r k ﬂ o wa n dt ok e e pt h e mi n f o r m e do fp r o g r e s sa n dp r o j e c tm i l e s t o n e sw h i l ea d h e r i n gt od e a d l i n e sa n dp r o j e c tb u d g e t s .</w:t>
        <w:br/>
        <w:t>U p w o r kR e m o t eF r e e l a n c eC o p y w r i t e rN o w2 0 2 0-P r e s e n t</w:t>
        <w:br/>
        <w:t>●W o r k e dw i t h1 6 +c l i e n t s(1 2 5 +h o u r s)i na r e a so f ;i n t e r i o rd e s i g n,e d u c a t i o n a lc o u r s e s,t e c h,&amp;f a s h i o n,&amp;m o r e .</w:t>
        <w:br/>
        <w:t>●P l a na n dw r i t ec o n t e n tf o rs o c i a lm e d i a,e m a i l s,d e s c r i p t i o n s ,a n ds e a r c h - e n g i n e - o p t i m i z e dc o n t e n t .</w:t>
      </w:r>
    </w:p>
    <w:p>
      <w:r>
        <w:t>●A n a l y z ec l i e n t ’ sb u s i n e s ss i t u a t i o nb yr u n n i n g ;b u s i n e s sa n a l y s i s,c o m p e t i t o r sa n a l y s i s,a n dm a r k e tr e s e a r c h.</w:t>
        <w:br/>
        <w:t>●P r e p a r ec l i e n t s ’t a r g e tp e r s o n a,c a m p a i g no b j e c t i v e s ,s u c c e s sm e t r i c s,c o n t e n tf r a m e w o r k s ,a n dc o n t e n ts c h e d u l i n g .</w:t>
        <w:br/>
        <w:t>●G e n e r a t eS E Oc o n t e n tu s i n gt o o l ss u c ha s ;S e m r u s h,M o z,a n dG o o g l eS e a r c hC o n s o l e.</w:t>
        <w:br/>
        <w:t>E D U C A T I O N</w:t>
        <w:br/>
        <w:t>A i nS h a m sU n i v e r s i t yB S ci nB u s i n e s sA d m i n i s t r a t i o nG r a d u a t i o nD a t e :J u n e2 0 2 1</w:t>
        <w:br/>
        <w:t>C E R T I F I C A T E S</w:t>
        <w:br/>
        <w:t>U d a c i t y-A d v a n c e dM a r k e t i n gN a n o d e g r e e-F W DE g y p t2 0 2 0</w:t>
        <w:br/>
        <w:t>●S e a r c hE n g i n eO p t i m i z a t i o n ;S E Ot a c t i c s ,k e y w o r d sp l a n n i n g ,S E Op l a n n i n g .</w:t>
        <w:br/>
        <w:t>●S e a r c hE n g i n eM a r k e t i n g ;K P I s ,m a r k e t i n gs t r a t e g y ,r u n&amp;o p t i m i z eG o o g l eA d s .</w:t>
        <w:br/>
        <w:t>●E m a i lM a r k e t i n g ,c a m p a i g nK P I s ,a n du s i n gM a i l C h i m p .</w:t>
        <w:br/>
        <w:t>●M e a s u r e&amp;O p t i m i z ew i t hG o o g l eA n a l y t i c s ;w e b s i t ei n s i g h t sa n di t se v a l u a t i o na n dm e a s u r i n gc a m p a i g ns u c c e s s .</w:t>
        <w:br/>
        <w:t>U d a c i t y-M a r k e t i n gP r o f e s s i o n a lN a n o d e g r e e-F W DE g y p t2 0 2 0</w:t>
        <w:br/>
        <w:t>●S o c i a lM e d i aM a r k e t i n g ;p e r s o n a sa n dc o n t e n td e v e l o p i n g ,a n dm e a s u r i n gt h ei m p a c to fS Mp l a n s .</w:t>
        <w:br/>
        <w:t>●S o c i a lM e d i aA d v e r t i s i n g ;F a c e b o o kA d sM a n a g e r ,A do p t i m i z a t i o n ,a n dR O I .</w:t>
        <w:br/>
        <w:t>C a r e e r k-B u s i n e s sD e v e l o p m e n tb yN a d e e mB a r a k a t2 0 2 0</w:t>
        <w:br/>
        <w:t>●B u s i n e s sd e v e l o p m e n tt e c h n i q u e s ,p a r t n e r s h i p s ,n e g o t i a t i o nt e c h n i q u e s .</w:t>
        <w:br/>
        <w:t>●T y p e so fp r o d u c t sa n dw h yp e o p l eb u yt h i n g s ,a n dm o r e .</w:t>
        <w:br/>
        <w:t>S K I L L S&amp;I N T E R E S T S</w:t>
        <w:br/>
        <w:t>S k i l l s :E v e n tP l a n n i n g ,M i c r o s o f tO ﬃ c e[ E x c e l ,P o w e r P o i n t ,W o r d ] ,P h o t o s h o p ,I l l u s t r a t o r ,P o s t t a g y ,M a i l C h i m p ,W o r d P r e s s ,R a n kM a t h ,H o o t S u i t ,P i t c h ,C a n v a ,P i c t o r y ,L i n k e d I nS a l e sN a v i g a t o r ,G o o g l eS e a r c hC o n s o l e ,a n dU b e r s u g g e s t 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